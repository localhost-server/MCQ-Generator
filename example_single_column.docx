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Which among the following represent intercepted in Arrhenius plot</w:t>
            </w:r>
          </w:p>
        </w:tc>
      </w:tr>
      <w:tr>
        <w:tc>
          <w:tcPr>
            <w:tcW w:type="dxa" w:w="8640"/>
          </w:tcPr>
          <w:p>
            <w:r>
              <w:t>Ln A</w:t>
            </w:r>
          </w:p>
        </w:tc>
      </w:tr>
      <w:tr>
        <w:tc>
          <w:tcPr>
            <w:tcW w:type="dxa" w:w="8640"/>
          </w:tcPr>
          <w:p>
            <w:r>
              <w:t>-2.303/k</w:t>
            </w:r>
          </w:p>
        </w:tc>
      </w:tr>
      <w:tr>
        <w:tc>
          <w:tcPr>
            <w:tcW w:type="dxa" w:w="8640"/>
          </w:tcPr>
          <w:p>
            <w:r>
              <w:t>-Ea/R</w:t>
            </w:r>
          </w:p>
        </w:tc>
      </w:tr>
      <w:tr>
        <w:tc>
          <w:tcPr>
            <w:tcW w:type="dxa" w:w="8640"/>
          </w:tcPr>
          <w:p>
            <w:r>
              <w:t>Log10 a</w:t>
            </w:r>
          </w:p>
        </w:tc>
      </w:tr>
      <w:tr>
        <w:tc>
          <w:tcPr>
            <w:tcW w:type="dxa" w:w="8640"/>
          </w:tcPr>
          <w:p>
            <w:r>
              <w:t>The given equation is Arrhenius equation k = A e⁻Ea/RT, Here A is the Arrhenius factor or the frequency factor. It is also called pre – exponential factor. R is a gas constant and Ea is a activation energy measured in joule/mole.</w:t>
            </w:r>
          </w:p>
        </w:tc>
      </w:tr>
      <w:tr>
        <w:tc>
          <w:tcPr>
            <w:tcW w:type="dxa" w:w="8640"/>
          </w:tcPr>
          <w:p>
            <w:r>
              <w:t>In the Arrhenius plot, slope = -Ea/R and intercept = Ln A = Ln k = ln A – EA/RT SO intercept is Ln A</w:t>
            </w:r>
          </w:p>
        </w:tc>
      </w:tr>
      <w:tr>
        <w:tc>
          <w:tcPr>
            <w:tcW w:type="dxa" w:w="8640"/>
          </w:tcPr>
          <w:p>
            <w:r>
              <w:t>In the Arrhenius plot, slope = -Ea/R and intercept = Ln A   = Ln k = ln A – EA/RT   SO intercept is Ln A</w:t>
            </w:r>
          </w:p>
        </w:tc>
      </w:tr>
      <w:tr>
        <w:tc>
          <w:tcPr>
            <w:tcW w:type="dxa" w:w="8640"/>
          </w:tcPr>
          <w:p>
            <w:r>
              <w:t>Rate of a Chemical Reaction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